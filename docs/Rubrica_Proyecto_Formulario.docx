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D13A" w14:textId="77777777" w:rsidR="000B70C6" w:rsidRPr="00C06642" w:rsidRDefault="00C06642" w:rsidP="00C06642">
      <w:pPr>
        <w:pStyle w:val="Ttulo"/>
        <w:jc w:val="center"/>
        <w:rPr>
          <w:rFonts w:ascii="Century Gothic" w:hAnsi="Century Gothic"/>
          <w:b/>
          <w:sz w:val="48"/>
          <w:szCs w:val="24"/>
          <w:lang w:val="es-ES"/>
        </w:rPr>
      </w:pPr>
      <w:r w:rsidRPr="00C06642">
        <w:rPr>
          <w:rFonts w:ascii="Century Gothic" w:hAnsi="Century Gothic"/>
          <w:b/>
          <w:sz w:val="48"/>
          <w:szCs w:val="24"/>
          <w:lang w:val="es-ES"/>
        </w:rPr>
        <w:t>Rúbrica de Evaluación – Proyecto “Formulario con Bootstrap y EmailJS”</w:t>
      </w:r>
    </w:p>
    <w:p w14:paraId="6CDB932F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1. Estructura del Proyecto</w:t>
      </w:r>
    </w:p>
    <w:p w14:paraId="3EAA5F3F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Estructura de carpetas clara (`html/`, `css/`, `js/`) y archivos bien nombrados.</w:t>
      </w:r>
    </w:p>
    <w:p w14:paraId="42DF0202" w14:textId="675E53B8" w:rsidR="00F90587" w:rsidRPr="00C06642" w:rsidRDefault="00F90587">
      <w:pPr>
        <w:rPr>
          <w:rFonts w:ascii="Century Gothic" w:hAnsi="Century Gothic"/>
          <w:sz w:val="24"/>
          <w:szCs w:val="24"/>
          <w:lang w:val="es-ES"/>
        </w:rPr>
      </w:pPr>
      <w:r w:rsidRPr="00F90587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28BE9735" wp14:editId="32BB8C2B">
            <wp:extent cx="2088061" cy="3093988"/>
            <wp:effectExtent l="0" t="0" r="7620" b="0"/>
            <wp:docPr id="1532060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C064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2. Uso de Bootstrap</w:t>
      </w:r>
    </w:p>
    <w:p w14:paraId="1C258144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Correcta integración por CDN, uso de clases de Bootstrap 5 para formularios y layout.</w:t>
      </w:r>
    </w:p>
    <w:p w14:paraId="0D868F8D" w14:textId="5D832976" w:rsidR="00F90587" w:rsidRDefault="00F90587">
      <w:pPr>
        <w:rPr>
          <w:rFonts w:ascii="Century Gothic" w:hAnsi="Century Gothic"/>
          <w:sz w:val="24"/>
          <w:szCs w:val="24"/>
          <w:lang w:val="es-ES"/>
        </w:rPr>
      </w:pPr>
      <w:r w:rsidRPr="00F90587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0BDA7534" wp14:editId="0D1C9438">
            <wp:extent cx="6332220" cy="955675"/>
            <wp:effectExtent l="0" t="0" r="0" b="0"/>
            <wp:docPr id="131746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490" w14:textId="3E1C59C0" w:rsidR="00F90587" w:rsidRPr="00C06642" w:rsidRDefault="00F90587">
      <w:pPr>
        <w:rPr>
          <w:rFonts w:ascii="Century Gothic" w:hAnsi="Century Gothic"/>
          <w:sz w:val="24"/>
          <w:szCs w:val="24"/>
          <w:lang w:val="es-ES"/>
        </w:rPr>
      </w:pPr>
      <w:r w:rsidRPr="00F90587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60ABDF28" wp14:editId="5795494C">
            <wp:extent cx="6332220" cy="572135"/>
            <wp:effectExtent l="0" t="0" r="0" b="0"/>
            <wp:docPr id="1429107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C55F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3. Interfaz de Login</w:t>
      </w:r>
    </w:p>
    <w:p w14:paraId="618CCC24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Login funcional con validación de correo y contraseña (no vacíos, email válido).</w:t>
      </w:r>
    </w:p>
    <w:p w14:paraId="7E1B4730" w14:textId="6F76A44C" w:rsidR="00F90587" w:rsidRPr="00C06642" w:rsidRDefault="00F90587">
      <w:pPr>
        <w:rPr>
          <w:rFonts w:ascii="Century Gothic" w:hAnsi="Century Gothic"/>
          <w:sz w:val="24"/>
          <w:szCs w:val="24"/>
          <w:lang w:val="es-ES"/>
        </w:rPr>
      </w:pPr>
      <w:r w:rsidRPr="00F90587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3589E211" wp14:editId="6B29FAD0">
            <wp:extent cx="6332220" cy="3192780"/>
            <wp:effectExtent l="0" t="0" r="0" b="7620"/>
            <wp:docPr id="78204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9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9DE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4. Validación con SweetAlert2</w:t>
      </w:r>
    </w:p>
    <w:p w14:paraId="64047CDA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Uso correcto de `SweetAlert2` para alertas en lugar de `alert()`.</w:t>
      </w:r>
    </w:p>
    <w:p w14:paraId="2DFA1294" w14:textId="6EFD97FD" w:rsidR="00F90587" w:rsidRPr="00C06642" w:rsidRDefault="00F90587">
      <w:pPr>
        <w:rPr>
          <w:rFonts w:ascii="Century Gothic" w:hAnsi="Century Gothic"/>
          <w:sz w:val="24"/>
          <w:szCs w:val="24"/>
          <w:lang w:val="es-ES"/>
        </w:rPr>
      </w:pPr>
      <w:r w:rsidRPr="00F90587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11BCAE6A" wp14:editId="0F8C8C34">
            <wp:extent cx="6332220" cy="2375535"/>
            <wp:effectExtent l="0" t="0" r="0" b="5715"/>
            <wp:docPr id="209978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8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3EB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5. Recuperación de Contraseña</w:t>
      </w:r>
    </w:p>
    <w:p w14:paraId="1A3B375B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Página de recuperación funcional, con envío de token a través de EmailJS.</w:t>
      </w:r>
    </w:p>
    <w:p w14:paraId="6B51698F" w14:textId="2B03C4EE" w:rsidR="00FF3865" w:rsidRPr="00C06642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4AA6A26C" wp14:editId="14053981">
            <wp:extent cx="6332220" cy="3202305"/>
            <wp:effectExtent l="0" t="0" r="0" b="0"/>
            <wp:docPr id="498423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23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4E63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6. Diseño Responsivo</w:t>
      </w:r>
    </w:p>
    <w:p w14:paraId="35170BE0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Interfaz visible correctamente en dispositivos móviles y pantallas pequeñas.</w:t>
      </w:r>
    </w:p>
    <w:p w14:paraId="50BF886A" w14:textId="6E14CFF7" w:rsidR="00FF3865" w:rsidRPr="00C06642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2F7B2B3F" wp14:editId="3C87663B">
            <wp:extent cx="6332220" cy="4674870"/>
            <wp:effectExtent l="0" t="0" r="0" b="0"/>
            <wp:docPr id="145002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2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708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lastRenderedPageBreak/>
        <w:t>7. Página Principal Navegable</w:t>
      </w:r>
    </w:p>
    <w:p w14:paraId="432AB2C3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Diseño atractivo, barra de navegación fija, pie de página y navegación coherente.</w:t>
      </w:r>
    </w:p>
    <w:p w14:paraId="4106D029" w14:textId="5DA895E3" w:rsidR="00FF3865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278B1483" wp14:editId="6A978EE3">
            <wp:extent cx="6332220" cy="3176270"/>
            <wp:effectExtent l="0" t="0" r="0" b="5080"/>
            <wp:docPr id="1013297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7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DD2" w14:textId="035DAB8A" w:rsidR="00FF3865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3B8A76DE" wp14:editId="75219B96">
            <wp:extent cx="6332220" cy="2977515"/>
            <wp:effectExtent l="0" t="0" r="0" b="0"/>
            <wp:docPr id="714366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6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0E47" w14:textId="668195DD" w:rsidR="00FF3865" w:rsidRPr="00C06642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145F2783" wp14:editId="104BE5AB">
            <wp:extent cx="6332220" cy="2981325"/>
            <wp:effectExtent l="0" t="0" r="0" b="9525"/>
            <wp:docPr id="1568442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2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A90C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8. Uso de Git y GitHub</w:t>
      </w:r>
    </w:p>
    <w:p w14:paraId="451A12C4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Proyecto subido en GitHub con historial de commits adecuados.</w:t>
      </w:r>
    </w:p>
    <w:p w14:paraId="5A3FCE44" w14:textId="29E4684B" w:rsidR="00FF3865" w:rsidRPr="00C06642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3A81CC5B" wp14:editId="6A824DC2">
            <wp:extent cx="6332220" cy="3004185"/>
            <wp:effectExtent l="0" t="0" r="0" b="5715"/>
            <wp:docPr id="1571292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2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824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9. GitHub Pages</w:t>
      </w:r>
    </w:p>
    <w:p w14:paraId="2D60C5E0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Proyecto desplegado correctamente en GitHub Pages.</w:t>
      </w:r>
    </w:p>
    <w:p w14:paraId="7E20656E" w14:textId="6FBBDA68" w:rsidR="00FF3865" w:rsidRPr="00FF3865" w:rsidRDefault="00FF3865">
      <w:pPr>
        <w:rPr>
          <w:rFonts w:ascii="Century Gothic" w:hAnsi="Century Gothic"/>
          <w:sz w:val="24"/>
          <w:szCs w:val="24"/>
        </w:rPr>
      </w:pPr>
      <w:r w:rsidRPr="00FF3865">
        <w:rPr>
          <w:rFonts w:ascii="Century Gothic" w:hAnsi="Century Gothic"/>
          <w:sz w:val="24"/>
          <w:szCs w:val="24"/>
        </w:rPr>
        <w:t xml:space="preserve">Link: </w:t>
      </w:r>
      <w:r w:rsidRPr="00FF3865">
        <w:rPr>
          <w:rFonts w:ascii="Century Gothic" w:hAnsi="Century Gothic"/>
          <w:sz w:val="24"/>
          <w:szCs w:val="24"/>
        </w:rPr>
        <w:t>https://steivin.github.io/Login-Bootstrap/</w:t>
      </w:r>
    </w:p>
    <w:p w14:paraId="7493F013" w14:textId="77777777" w:rsidR="00C06642" w:rsidRPr="00C06642" w:rsidRDefault="00C06642" w:rsidP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10</w:t>
      </w:r>
      <w:r w:rsidRPr="00C06642">
        <w:rPr>
          <w:rFonts w:ascii="Century Gothic" w:hAnsi="Century Gothic"/>
          <w:sz w:val="24"/>
          <w:szCs w:val="24"/>
          <w:lang w:val="es-ES"/>
        </w:rPr>
        <w:t xml:space="preserve">. </w:t>
      </w:r>
      <w:r>
        <w:rPr>
          <w:rFonts w:ascii="Century Gothic" w:hAnsi="Century Gothic"/>
          <w:sz w:val="24"/>
          <w:szCs w:val="24"/>
          <w:lang w:val="es-ES"/>
        </w:rPr>
        <w:t>Formulario de crear registro</w:t>
      </w:r>
    </w:p>
    <w:p w14:paraId="6A6DF09A" w14:textId="77777777" w:rsidR="00C06642" w:rsidRDefault="00C06642" w:rsidP="00C06642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Interfaz de registrarse o crear registro con sus respectivos campos</w:t>
      </w:r>
    </w:p>
    <w:p w14:paraId="43CF5889" w14:textId="02D06D0D" w:rsidR="00FF3865" w:rsidRDefault="00FF3865" w:rsidP="00C06642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10F42E0B" wp14:editId="0A0D9811">
            <wp:extent cx="6332220" cy="3189605"/>
            <wp:effectExtent l="0" t="0" r="0" b="0"/>
            <wp:docPr id="2062500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0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4EF" w14:textId="4B9C474B" w:rsidR="00FF3865" w:rsidRPr="00C06642" w:rsidRDefault="00FF3865" w:rsidP="00C06642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4567F0B2" wp14:editId="4F696221">
            <wp:extent cx="6332220" cy="3176270"/>
            <wp:effectExtent l="0" t="0" r="0" b="5080"/>
            <wp:docPr id="774916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6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2CC6" w14:textId="77777777" w:rsidR="00C06642" w:rsidRPr="00C06642" w:rsidRDefault="00C06642" w:rsidP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11. Implementación del readme.md</w:t>
      </w:r>
    </w:p>
    <w:p w14:paraId="19265FD4" w14:textId="77777777" w:rsidR="00C06642" w:rsidRDefault="00C06642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Subir captura del código del readme con markdown y captura del readme en GitHub.</w:t>
      </w:r>
    </w:p>
    <w:p w14:paraId="582B499A" w14:textId="13D3C6A0" w:rsidR="00FF3865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3E779FDF" wp14:editId="03CD003F">
            <wp:extent cx="6332220" cy="3711575"/>
            <wp:effectExtent l="0" t="0" r="0" b="3175"/>
            <wp:docPr id="122706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61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F7A9" w14:textId="5CC0BA01" w:rsidR="00FF3865" w:rsidRPr="00C06642" w:rsidRDefault="00FF3865">
      <w:pPr>
        <w:rPr>
          <w:rFonts w:ascii="Century Gothic" w:hAnsi="Century Gothic"/>
          <w:sz w:val="24"/>
          <w:szCs w:val="24"/>
          <w:lang w:val="es-ES"/>
        </w:rPr>
      </w:pPr>
      <w:r w:rsidRPr="00FF3865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68AC92E0" wp14:editId="12501F97">
            <wp:extent cx="6332220" cy="3185795"/>
            <wp:effectExtent l="0" t="0" r="0" b="0"/>
            <wp:docPr id="1944123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3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0ED2" w14:textId="77777777"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12</w:t>
      </w:r>
      <w:r w:rsidRPr="00C06642">
        <w:rPr>
          <w:rFonts w:ascii="Century Gothic" w:hAnsi="Century Gothic"/>
          <w:sz w:val="24"/>
          <w:szCs w:val="24"/>
          <w:lang w:val="es-ES"/>
        </w:rPr>
        <w:t>. Entrega Completa</w:t>
      </w:r>
    </w:p>
    <w:p w14:paraId="0B408115" w14:textId="77777777"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Envío del link del repositorio y de GitHub Pages (ambos funcionales).</w:t>
      </w:r>
    </w:p>
    <w:p w14:paraId="5E60677B" w14:textId="617B3212" w:rsidR="00FF3865" w:rsidRDefault="00FF3865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Repositorio: </w:t>
      </w:r>
      <w:hyperlink r:id="rId21" w:history="1">
        <w:r w:rsidRPr="00B31B44">
          <w:rPr>
            <w:rStyle w:val="Hipervnculo"/>
            <w:rFonts w:ascii="Century Gothic" w:hAnsi="Century Gothic"/>
            <w:sz w:val="24"/>
            <w:szCs w:val="24"/>
            <w:lang w:val="es-ES"/>
          </w:rPr>
          <w:t>https://github.com/Steivin/Login-Bootstrap</w:t>
        </w:r>
      </w:hyperlink>
    </w:p>
    <w:p w14:paraId="0ED1338C" w14:textId="0A333631" w:rsidR="00FF3865" w:rsidRPr="00FF3865" w:rsidRDefault="00FF3865">
      <w:pPr>
        <w:rPr>
          <w:rFonts w:ascii="Century Gothic" w:hAnsi="Century Gothic"/>
          <w:sz w:val="24"/>
          <w:szCs w:val="24"/>
        </w:rPr>
      </w:pPr>
      <w:r w:rsidRPr="00FF3865">
        <w:rPr>
          <w:rFonts w:ascii="Century Gothic" w:hAnsi="Century Gothic"/>
          <w:sz w:val="24"/>
          <w:szCs w:val="24"/>
        </w:rPr>
        <w:t xml:space="preserve">Pages:  </w:t>
      </w:r>
      <w:r w:rsidRPr="00FF3865">
        <w:rPr>
          <w:rFonts w:ascii="Century Gothic" w:hAnsi="Century Gothic"/>
          <w:sz w:val="24"/>
          <w:szCs w:val="24"/>
        </w:rPr>
        <w:t>https://steivin.github.io/Login-Bootstrap/</w:t>
      </w:r>
    </w:p>
    <w:p w14:paraId="44A4C098" w14:textId="77777777" w:rsidR="00C06642" w:rsidRPr="00FF3865" w:rsidRDefault="00C06642">
      <w:pPr>
        <w:rPr>
          <w:rFonts w:ascii="Century Gothic" w:hAnsi="Century Gothic"/>
          <w:sz w:val="24"/>
          <w:szCs w:val="24"/>
        </w:rPr>
      </w:pPr>
    </w:p>
    <w:sectPr w:rsidR="00C06642" w:rsidRPr="00FF3865" w:rsidSect="00C066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95820">
    <w:abstractNumId w:val="8"/>
  </w:num>
  <w:num w:numId="2" w16cid:durableId="1533765699">
    <w:abstractNumId w:val="6"/>
  </w:num>
  <w:num w:numId="3" w16cid:durableId="865172087">
    <w:abstractNumId w:val="5"/>
  </w:num>
  <w:num w:numId="4" w16cid:durableId="938635934">
    <w:abstractNumId w:val="4"/>
  </w:num>
  <w:num w:numId="5" w16cid:durableId="1239946159">
    <w:abstractNumId w:val="7"/>
  </w:num>
  <w:num w:numId="6" w16cid:durableId="1628702946">
    <w:abstractNumId w:val="3"/>
  </w:num>
  <w:num w:numId="7" w16cid:durableId="934438731">
    <w:abstractNumId w:val="2"/>
  </w:num>
  <w:num w:numId="8" w16cid:durableId="2004123106">
    <w:abstractNumId w:val="1"/>
  </w:num>
  <w:num w:numId="9" w16cid:durableId="16336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0C6"/>
    <w:rsid w:val="0015074B"/>
    <w:rsid w:val="0029639D"/>
    <w:rsid w:val="00326F90"/>
    <w:rsid w:val="00AA1D8D"/>
    <w:rsid w:val="00B47730"/>
    <w:rsid w:val="00C06642"/>
    <w:rsid w:val="00CB0664"/>
    <w:rsid w:val="00CE519B"/>
    <w:rsid w:val="00F90587"/>
    <w:rsid w:val="00FC693F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A6BE98"/>
  <w14:defaultImageDpi w14:val="300"/>
  <w15:docId w15:val="{FFA5440B-D9E7-414E-92FC-16F4F56B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F38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Steivin/Login-Bootstra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21FDC3-60E2-456B-8A16-AA45759A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3</cp:revision>
  <dcterms:created xsi:type="dcterms:W3CDTF">2013-12-23T23:15:00Z</dcterms:created>
  <dcterms:modified xsi:type="dcterms:W3CDTF">2025-06-16T16:29:00Z</dcterms:modified>
  <cp:category/>
</cp:coreProperties>
</file>